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11F3" w14:textId="77777777" w:rsidR="00D92B64" w:rsidRDefault="007C62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Style10"/>
        <w:tblW w:w="906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106"/>
        <w:gridCol w:w="4961"/>
      </w:tblGrid>
      <w:tr w:rsidR="00D92B64" w14:paraId="5DD411F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4" w14:textId="77777777" w:rsidR="00D92B64" w:rsidRDefault="007C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5" w14:textId="4C7114C0" w:rsidR="00D92B64" w:rsidRDefault="00304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304FF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July 2025</w:t>
            </w:r>
          </w:p>
        </w:tc>
      </w:tr>
      <w:tr w:rsidR="00D92B64" w14:paraId="5DD411F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7" w14:textId="77777777" w:rsidR="00D92B64" w:rsidRDefault="007C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8" w14:textId="63E4DFDA" w:rsidR="00D92B64" w:rsidRDefault="0056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A6B">
              <w:rPr>
                <w:rFonts w:ascii="Times New Roman" w:eastAsia="Times New Roman" w:hAnsi="Times New Roman" w:cs="Times New Roman"/>
                <w:sz w:val="24"/>
                <w:szCs w:val="24"/>
              </w:rPr>
              <w:t> LTVIP2025TMID55874</w:t>
            </w:r>
          </w:p>
        </w:tc>
      </w:tr>
      <w:tr w:rsidR="00D92B64" w14:paraId="5DD411F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A" w14:textId="77777777" w:rsidR="00D92B64" w:rsidRDefault="007C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B" w14:textId="77777777" w:rsidR="00D92B64" w:rsidRDefault="007C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Orderonthego</w:t>
            </w:r>
          </w:p>
        </w:tc>
      </w:tr>
      <w:tr w:rsidR="00D92B64" w14:paraId="5DD411F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D" w14:textId="77777777" w:rsidR="00D92B64" w:rsidRDefault="007C62CF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Mentor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1FE" w14:textId="753CBB10" w:rsidR="00D92B64" w:rsidRDefault="00D92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2B64" w14:paraId="5DD4120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200" w14:textId="77777777" w:rsidR="00D92B64" w:rsidRDefault="007C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1201" w14:textId="77777777" w:rsidR="00D92B64" w:rsidRDefault="007C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10Marks</w:t>
            </w:r>
          </w:p>
        </w:tc>
      </w:tr>
    </w:tbl>
    <w:p w14:paraId="5DD41203" w14:textId="77777777" w:rsidR="00D92B64" w:rsidRDefault="00D92B64">
      <w:pPr>
        <w:rPr>
          <w:b/>
          <w:sz w:val="36"/>
          <w:szCs w:val="36"/>
        </w:rPr>
      </w:pPr>
    </w:p>
    <w:p w14:paraId="5DD41204" w14:textId="77777777" w:rsidR="00D92B64" w:rsidRDefault="007C62CF">
      <w:pPr>
        <w:rPr>
          <w:b/>
        </w:rPr>
      </w:pPr>
      <w:r>
        <w:rPr>
          <w:b/>
        </w:rPr>
        <w:t>Project Overview:</w:t>
      </w:r>
    </w:p>
    <w:p w14:paraId="5DD41205" w14:textId="77777777" w:rsidR="00D92B64" w:rsidRDefault="007C62CF">
      <w:pPr>
        <w:rPr>
          <w:lang w:val="en-US"/>
        </w:rPr>
      </w:pPr>
      <w:r>
        <w:t xml:space="preserve">Project Name: </w:t>
      </w:r>
      <w:r>
        <w:rPr>
          <w:lang w:val="en-US"/>
        </w:rPr>
        <w:t>Orderonthego</w:t>
      </w:r>
    </w:p>
    <w:p w14:paraId="5DD41206" w14:textId="77777777" w:rsidR="00D92B64" w:rsidRDefault="007C62CF">
      <w:pPr>
        <w:pStyle w:val="BodyText"/>
        <w:spacing w:before="40" w:line="276" w:lineRule="auto"/>
        <w:ind w:right="1389"/>
      </w:pPr>
      <w:r>
        <w:t>Project Description: A user-friendly platform that allows customers to browse restaurants, place orders, track deliveries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real-time,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preferences.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search and filtering, real-time order tracking, secure payment integration, order history, ratings and reviews, and delivery scheduling.</w:t>
      </w:r>
    </w:p>
    <w:p w14:paraId="5DD41207" w14:textId="77777777" w:rsidR="00D92B64" w:rsidRDefault="007C62CF">
      <w:r>
        <w:t>Project Version: V1.0</w:t>
      </w:r>
    </w:p>
    <w:p w14:paraId="5DD41208" w14:textId="77777777" w:rsidR="00D92B64" w:rsidRDefault="007C62CF">
      <w:r>
        <w:t>Testing Period: [</w:t>
      </w:r>
      <w:r>
        <w:rPr>
          <w:lang w:val="en-US"/>
        </w:rPr>
        <w:t xml:space="preserve">25 June </w:t>
      </w:r>
      <w:r>
        <w:t>] to [</w:t>
      </w:r>
      <w:r>
        <w:rPr>
          <w:lang w:val="en-US"/>
        </w:rPr>
        <w:t>26 June</w:t>
      </w:r>
      <w:r>
        <w:t>]</w:t>
      </w:r>
    </w:p>
    <w:p w14:paraId="5DD41209" w14:textId="77777777" w:rsidR="00D92B64" w:rsidRDefault="007C62CF">
      <w:pPr>
        <w:rPr>
          <w:b/>
        </w:rPr>
      </w:pPr>
      <w:r>
        <w:rPr>
          <w:b/>
        </w:rPr>
        <w:t>Testing Scope:</w:t>
      </w:r>
    </w:p>
    <w:p w14:paraId="5DD4120A" w14:textId="77777777" w:rsidR="00D92B64" w:rsidRDefault="007C62CF">
      <w:pPr>
        <w:rPr>
          <w:b/>
          <w:bCs/>
        </w:rPr>
      </w:pPr>
      <w:r>
        <w:rPr>
          <w:b/>
          <w:bCs/>
        </w:rPr>
        <w:t>Features and Functionalities to be Tested:</w:t>
      </w:r>
    </w:p>
    <w:p w14:paraId="5DD4120B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41" w:after="0" w:line="240" w:lineRule="auto"/>
        <w:ind w:left="1877"/>
      </w:pPr>
      <w:r>
        <w:t>Customer</w:t>
      </w:r>
      <w:r>
        <w:rPr>
          <w:spacing w:val="-10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login</w:t>
      </w:r>
    </w:p>
    <w:p w14:paraId="5DD4120C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37" w:after="0" w:line="240" w:lineRule="auto"/>
        <w:ind w:left="1877"/>
      </w:pPr>
      <w:r>
        <w:t>Restaurant</w:t>
      </w:r>
      <w:r>
        <w:rPr>
          <w:spacing w:val="-5"/>
        </w:rPr>
        <w:t xml:space="preserve"> </w:t>
      </w:r>
      <w:r>
        <w:t>profile</w:t>
      </w:r>
      <w:r>
        <w:rPr>
          <w:spacing w:val="-8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14:paraId="5DD4120D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42" w:after="0" w:line="240" w:lineRule="auto"/>
        <w:ind w:left="1877"/>
      </w:pPr>
      <w:r>
        <w:t>Search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dishes</w:t>
      </w:r>
    </w:p>
    <w:p w14:paraId="5DD4120E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36" w:after="0" w:line="240" w:lineRule="auto"/>
        <w:ind w:left="1877"/>
      </w:pPr>
      <w:r>
        <w:t>Real-time</w:t>
      </w:r>
      <w:r>
        <w:rPr>
          <w:spacing w:val="-10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placement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tracking</w:t>
      </w:r>
    </w:p>
    <w:p w14:paraId="5DD4120F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41" w:after="0" w:line="240" w:lineRule="auto"/>
        <w:ind w:left="1877"/>
      </w:pPr>
      <w:r>
        <w:t>Order</w:t>
      </w:r>
      <w:r>
        <w:rPr>
          <w:spacing w:val="-7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cancellation</w:t>
      </w:r>
    </w:p>
    <w:p w14:paraId="5DD41210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37" w:after="0" w:line="240" w:lineRule="auto"/>
        <w:ind w:left="1877"/>
      </w:pPr>
      <w:r>
        <w:t>Delivery</w:t>
      </w:r>
      <w:r>
        <w:rPr>
          <w:spacing w:val="-8"/>
        </w:rPr>
        <w:t xml:space="preserve"> </w:t>
      </w:r>
      <w:r>
        <w:t>scheduling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updates</w:t>
      </w:r>
    </w:p>
    <w:p w14:paraId="5DD41211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42" w:after="0" w:line="240" w:lineRule="auto"/>
        <w:ind w:left="1877"/>
      </w:pPr>
      <w:r>
        <w:t>Secure</w:t>
      </w:r>
      <w:r>
        <w:rPr>
          <w:spacing w:val="-11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processing</w:t>
      </w:r>
    </w:p>
    <w:p w14:paraId="5DD41212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36" w:after="0" w:line="240" w:lineRule="auto"/>
        <w:ind w:left="1877"/>
      </w:pPr>
      <w:r>
        <w:t>Ratings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5DD41213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41" w:after="0" w:line="240" w:lineRule="auto"/>
        <w:ind w:left="1877"/>
      </w:pPr>
      <w:r>
        <w:t>Notifications</w:t>
      </w:r>
      <w:r>
        <w:rPr>
          <w:spacing w:val="-13"/>
        </w:rPr>
        <w:t xml:space="preserve"> </w:t>
      </w:r>
      <w:r>
        <w:t>(SMS/email)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2"/>
        </w:rPr>
        <w:t>status</w:t>
      </w:r>
    </w:p>
    <w:p w14:paraId="5DD41214" w14:textId="77777777" w:rsidR="00D92B64" w:rsidRDefault="007C62CF">
      <w:pPr>
        <w:pStyle w:val="ListParagraph"/>
        <w:numPr>
          <w:ilvl w:val="0"/>
          <w:numId w:val="1"/>
        </w:numPr>
        <w:tabs>
          <w:tab w:val="left" w:pos="1877"/>
        </w:tabs>
        <w:spacing w:before="237" w:after="0" w:line="240" w:lineRule="auto"/>
        <w:ind w:left="1877"/>
      </w:pPr>
      <w:r>
        <w:t>Admin</w:t>
      </w:r>
      <w:r>
        <w:rPr>
          <w:spacing w:val="-7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restaurants,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disputes</w:t>
      </w:r>
    </w:p>
    <w:p w14:paraId="5DD41215" w14:textId="77777777" w:rsidR="00D92B64" w:rsidRDefault="007C62CF">
      <w:pPr>
        <w:ind w:firstLine="720"/>
        <w:rPr>
          <w:b/>
        </w:rPr>
      </w:pPr>
      <w:r>
        <w:rPr>
          <w:b/>
        </w:rPr>
        <w:t>Requirements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Tested:</w:t>
      </w:r>
    </w:p>
    <w:p w14:paraId="5DD41216" w14:textId="77777777" w:rsidR="00D92B64" w:rsidRDefault="00D92B64">
      <w:pPr>
        <w:spacing w:after="0"/>
        <w:rPr>
          <w:b/>
        </w:rPr>
        <w:sectPr w:rsidR="00D92B64">
          <w:pgSz w:w="11910" w:h="16840"/>
          <w:pgMar w:top="1380" w:right="0" w:bottom="280" w:left="283" w:header="720" w:footer="720" w:gutter="0"/>
          <w:cols w:space="720"/>
        </w:sectPr>
      </w:pPr>
    </w:p>
    <w:p w14:paraId="5DD41217" w14:textId="77777777" w:rsidR="00D92B64" w:rsidRDefault="007C62CF">
      <w:pPr>
        <w:pStyle w:val="ListParagraph"/>
        <w:numPr>
          <w:ilvl w:val="0"/>
          <w:numId w:val="2"/>
        </w:numPr>
        <w:tabs>
          <w:tab w:val="clear" w:pos="420"/>
          <w:tab w:val="left" w:pos="1877"/>
        </w:tabs>
        <w:spacing w:before="89" w:after="0" w:line="273" w:lineRule="auto"/>
        <w:ind w:right="2099"/>
        <w:jc w:val="both"/>
      </w:pPr>
      <w:r>
        <w:lastRenderedPageBreak/>
        <w:t>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 to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and place</w:t>
      </w:r>
      <w:r>
        <w:rPr>
          <w:spacing w:val="-5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real-time </w:t>
      </w:r>
      <w:r>
        <w:rPr>
          <w:spacing w:val="-2"/>
        </w:rPr>
        <w:t>updates.</w:t>
      </w:r>
    </w:p>
    <w:p w14:paraId="5DD41218" w14:textId="77777777" w:rsidR="00D92B64" w:rsidRDefault="007C62CF">
      <w:pPr>
        <w:pStyle w:val="ListParagraph"/>
        <w:numPr>
          <w:ilvl w:val="0"/>
          <w:numId w:val="2"/>
        </w:numPr>
        <w:tabs>
          <w:tab w:val="clear" w:pos="420"/>
          <w:tab w:val="left" w:pos="1877"/>
        </w:tabs>
        <w:spacing w:before="204" w:after="0" w:line="273" w:lineRule="auto"/>
        <w:ind w:right="1850"/>
        <w:jc w:val="both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restaurant owner,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menu,</w:t>
      </w:r>
      <w:r>
        <w:rPr>
          <w:spacing w:val="-1"/>
        </w:rPr>
        <w:t xml:space="preserve"> </w:t>
      </w:r>
      <w:r>
        <w:t>availability,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incoming</w:t>
      </w:r>
      <w:r>
        <w:rPr>
          <w:spacing w:val="-2"/>
        </w:rPr>
        <w:t xml:space="preserve"> </w:t>
      </w:r>
      <w:r>
        <w:t xml:space="preserve">orders </w:t>
      </w:r>
      <w:r>
        <w:rPr>
          <w:spacing w:val="-2"/>
        </w:rPr>
        <w:t>efficiently.</w:t>
      </w:r>
    </w:p>
    <w:p w14:paraId="5DD41219" w14:textId="77777777" w:rsidR="00D92B64" w:rsidRDefault="007C62CF">
      <w:pPr>
        <w:pStyle w:val="ListParagraph"/>
        <w:numPr>
          <w:ilvl w:val="0"/>
          <w:numId w:val="2"/>
        </w:numPr>
        <w:tabs>
          <w:tab w:val="clear" w:pos="420"/>
          <w:tab w:val="left" w:pos="1877"/>
        </w:tabs>
        <w:spacing w:before="204" w:after="0" w:line="240" w:lineRule="auto"/>
        <w:jc w:val="both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login,</w:t>
      </w:r>
      <w:r>
        <w:rPr>
          <w:spacing w:val="-6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processing,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rPr>
          <w:spacing w:val="-2"/>
        </w:rPr>
        <w:t>notifications.</w:t>
      </w:r>
    </w:p>
    <w:p w14:paraId="5DD4121A" w14:textId="77777777" w:rsidR="00D92B64" w:rsidRDefault="007C62CF">
      <w:pPr>
        <w:pStyle w:val="ListParagraph"/>
        <w:numPr>
          <w:ilvl w:val="0"/>
          <w:numId w:val="2"/>
        </w:numPr>
        <w:tabs>
          <w:tab w:val="clear" w:pos="420"/>
          <w:tab w:val="left" w:pos="1877"/>
        </w:tabs>
        <w:spacing w:before="241" w:after="0" w:line="273" w:lineRule="auto"/>
        <w:ind w:right="2019"/>
        <w:jc w:val="both"/>
      </w:pP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restaurants,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feedback </w:t>
      </w:r>
      <w:r>
        <w:rPr>
          <w:spacing w:val="-2"/>
        </w:rPr>
        <w:t>effectively.</w:t>
      </w:r>
    </w:p>
    <w:p w14:paraId="5DD4121B" w14:textId="77777777" w:rsidR="00D92B64" w:rsidRDefault="007C62CF">
      <w:pPr>
        <w:pStyle w:val="BodyText"/>
        <w:spacing w:before="134"/>
        <w:rPr>
          <w:b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D41271" wp14:editId="5DD41272">
                <wp:simplePos x="0" y="0"/>
                <wp:positionH relativeFrom="page">
                  <wp:posOffset>914400</wp:posOffset>
                </wp:positionH>
                <wp:positionV relativeFrom="paragraph">
                  <wp:posOffset>249555</wp:posOffset>
                </wp:positionV>
                <wp:extent cx="5736590" cy="1016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590" cy="10160"/>
                          <a:chOff x="0" y="0"/>
                          <a:chExt cx="5736590" cy="101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334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9525">
                                <a:moveTo>
                                  <a:pt x="5733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3415" y="9525"/>
                                </a:lnTo>
                                <a:lnTo>
                                  <a:pt x="573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33034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028"/>
                            <a:ext cx="57359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5955" h="635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6083"/>
                                </a:lnTo>
                                <a:lnTo>
                                  <a:pt x="3048" y="6083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5955" h="6350">
                                <a:moveTo>
                                  <a:pt x="5735764" y="0"/>
                                </a:moveTo>
                                <a:lnTo>
                                  <a:pt x="5732716" y="0"/>
                                </a:lnTo>
                                <a:lnTo>
                                  <a:pt x="5732716" y="3035"/>
                                </a:lnTo>
                                <a:lnTo>
                                  <a:pt x="5735764" y="3035"/>
                                </a:lnTo>
                                <a:lnTo>
                                  <a:pt x="5735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33034" y="40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71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7111"/>
                            <a:ext cx="5735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5955" h="3175">
                                <a:moveTo>
                                  <a:pt x="57326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32653" y="3048"/>
                                </a:lnTo>
                                <a:lnTo>
                                  <a:pt x="5732653" y="0"/>
                                </a:lnTo>
                                <a:close/>
                              </a:path>
                              <a:path w="5735955" h="3175">
                                <a:moveTo>
                                  <a:pt x="5735764" y="0"/>
                                </a:moveTo>
                                <a:lnTo>
                                  <a:pt x="5732716" y="0"/>
                                </a:lnTo>
                                <a:lnTo>
                                  <a:pt x="5732716" y="3048"/>
                                </a:lnTo>
                                <a:lnTo>
                                  <a:pt x="5735764" y="3048"/>
                                </a:lnTo>
                                <a:lnTo>
                                  <a:pt x="5735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72pt;margin-top:19.65pt;height:0.8pt;width:451.7pt;mso-position-horizontal-relative:page;mso-wrap-distance-bottom:0pt;mso-wrap-distance-top:0pt;z-index:-251657216;mso-width-relative:page;mso-height-relative:page;" coordsize="5736590,10160" o:gfxdata="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CEJnL92gAAAAoBAAAPAAAA&#10;AAAAAAEAIAAAACIAAABkcnMvZG93bnJldi54bWxQSwECFAAUAAAACACHTuJAKv3RVRQEAABpFwAA&#10;DgAAAAAAAAABACAAAAApAQAAZHJzL2Uyb0RvYy54bWxQSwUGAAAAAAYABgBZAQAArwcAAAAA&#10;">
                <o:lock v:ext="edit" aspectratio="f"/>
                <v:shape id="Graphic 26" o:spid="_x0000_s1026" o:spt="100" style="position:absolute;left:0;top:0;height:9525;width:5733415;" fillcolor="#9F9F9F" filled="t" stroked="f" coordsize="5733415,9525" o:gfxdata="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hN4O8AAAA&#10;2wAAAA8AAAAAAAAAAQAgAAAAIgAAAGRycy9kb3ducmV2LnhtbFBLAQIUABQAAAAIAIdO4kAzLwWe&#10;OwAAADkAAAAQAAAAAAAAAAEAIAAAAAsBAABkcnMvc2hhcGV4bWwueG1sUEsFBgAAAAAGAAYAWwEA&#10;ALUDAAAAAA==&#10;" path="m5733415,0l0,0,0,9525,5733415,9525,573341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733034;top:1016;height:3175;width:3175;" fillcolor="#E2E2E2" filled="t" stroked="f" coordsize="3175,3175" o:gfxdata="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9Yg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304;top:1028;height:6350;width:5735955;" fillcolor="#9F9F9F" filled="t" stroked="f" coordsize="5735955,6350" o:gfxdata="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SoENugAAANsA&#10;AAAPAAAAAAAAAAEAIAAAACIAAABkcnMvZG93bnJldi54bWxQSwECFAAUAAAACACHTuJAMy8FnjsA&#10;AAA5AAAAEAAAAAAAAAABACAAAAAJAQAAZHJzL3NoYXBleG1sLnhtbFBLBQYAAAAABgAGAFsBAACz&#10;AwAAAAA=&#10;" path="m3048,3035l0,3035,0,6083,3048,6083,3048,3035xem5735764,0l5732716,0,5732716,3035,5735764,3035,57357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733034;top:4063;height:3175;width:3175;" fillcolor="#E2E2E2" filled="t" stroked="f" coordsize="3175,3175" o:gfxdata="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xpaL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304;top:7111;height:3175;width:3175;" fillcolor="#9F9F9F" filled="t" stroked="f" coordsize="3175,3175" o:gfxdata="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ZJzZW2AAAA2wAAAA8A&#10;AAAAAAAAAQAgAAAAIgAAAGRycy9kb3ducmV2LnhtbFBLAQIUABQAAAAIAIdO4kAzLwWeOwAAADkA&#10;AAAQAAAAAAAAAAEAIAAAAAUBAABkcnMvc2hhcGV4bWwueG1sUEsFBgAAAAAGAAYAWwEAAK8DAAAA&#10;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304;top:7111;height:3175;width:5735955;" fillcolor="#E2E2E2" filled="t" stroked="f" coordsize="5735955,3175" o:gfxdata="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TNd74A&#10;AADbAAAADwAAAAAAAAABACAAAAAiAAAAZHJzL2Rvd25yZXYueG1sUEsBAhQAFAAAAAgAh07iQDMv&#10;BZ47AAAAOQAAABAAAAAAAAAAAQAgAAAADQEAAGRycy9zaGFwZXhtbC54bWxQSwUGAAAAAAYABgBb&#10;AQAAtwMAAAAA&#10;" path="m5732653,0l3048,0,0,0,0,3048,3048,3048,5732653,3048,5732653,0xem5735764,0l5732716,0,5732716,3048,5735764,3048,57357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b/>
        </w:rPr>
        <w:t>Testing Environment:</w:t>
      </w:r>
    </w:p>
    <w:p w14:paraId="5DD4121C" w14:textId="77777777" w:rsidR="00D92B64" w:rsidRDefault="007C62CF">
      <w:r>
        <w:t>URL/Location: [http://localhost:3000 or deployed URL]</w:t>
      </w:r>
    </w:p>
    <w:p w14:paraId="5DD4121D" w14:textId="77777777" w:rsidR="00D92B64" w:rsidRDefault="007C62CF">
      <w:r>
        <w:t>Credentials (if required):</w:t>
      </w:r>
    </w:p>
    <w:p w14:paraId="5DD4121E" w14:textId="77777777" w:rsidR="00D92B64" w:rsidRDefault="007C62CF">
      <w:pPr>
        <w:pStyle w:val="ListParagraph"/>
        <w:numPr>
          <w:ilvl w:val="0"/>
          <w:numId w:val="3"/>
        </w:numPr>
      </w:pPr>
      <w:r>
        <w:t>User: testuser@gmail.com / TesterPass1</w:t>
      </w:r>
    </w:p>
    <w:p w14:paraId="5DD4121F" w14:textId="77777777" w:rsidR="00D92B64" w:rsidRDefault="007C62CF">
      <w:pPr>
        <w:pStyle w:val="ListParagraph"/>
        <w:numPr>
          <w:ilvl w:val="0"/>
          <w:numId w:val="3"/>
        </w:numPr>
      </w:pPr>
      <w:r>
        <w:t>Admin: admin@gmail.com / AdminPass1</w:t>
      </w:r>
    </w:p>
    <w:p w14:paraId="5DD41220" w14:textId="77777777" w:rsidR="00D92B64" w:rsidRDefault="007C62CF">
      <w:pPr>
        <w:rPr>
          <w:b/>
        </w:rPr>
      </w:pPr>
      <w:r>
        <w:rPr>
          <w:b/>
        </w:rPr>
        <w:t>Test Cases: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2141"/>
        <w:gridCol w:w="2362"/>
        <w:gridCol w:w="3006"/>
        <w:gridCol w:w="1421"/>
        <w:gridCol w:w="1162"/>
      </w:tblGrid>
      <w:tr w:rsidR="00D92B64" w14:paraId="5DD41227" w14:textId="77777777">
        <w:trPr>
          <w:trHeight w:val="792"/>
        </w:trPr>
        <w:tc>
          <w:tcPr>
            <w:tcW w:w="1013" w:type="dxa"/>
          </w:tcPr>
          <w:p w14:paraId="5DD41221" w14:textId="77777777" w:rsidR="00D92B64" w:rsidRDefault="007C62CF">
            <w:pPr>
              <w:pStyle w:val="TableParagraph"/>
              <w:spacing w:before="2" w:line="268" w:lineRule="auto"/>
              <w:ind w:right="144"/>
              <w:rPr>
                <w:b/>
              </w:rPr>
            </w:pPr>
            <w:r>
              <w:rPr>
                <w:b/>
                <w:spacing w:val="-4"/>
              </w:rPr>
              <w:t xml:space="preserve">Test </w:t>
            </w:r>
            <w:r>
              <w:rPr>
                <w:b/>
              </w:rPr>
              <w:t>Case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141" w:type="dxa"/>
          </w:tcPr>
          <w:p w14:paraId="5DD41222" w14:textId="77777777" w:rsidR="00D92B64" w:rsidRDefault="007C62CF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Scenario</w:t>
            </w:r>
          </w:p>
        </w:tc>
        <w:tc>
          <w:tcPr>
            <w:tcW w:w="2362" w:type="dxa"/>
          </w:tcPr>
          <w:p w14:paraId="5DD41223" w14:textId="77777777" w:rsidR="00D92B64" w:rsidRDefault="007C62CF">
            <w:pPr>
              <w:pStyle w:val="TableParagraph"/>
              <w:spacing w:line="255" w:lineRule="exact"/>
              <w:ind w:left="106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Steps</w:t>
            </w:r>
          </w:p>
        </w:tc>
        <w:tc>
          <w:tcPr>
            <w:tcW w:w="3006" w:type="dxa"/>
          </w:tcPr>
          <w:p w14:paraId="5DD41224" w14:textId="77777777" w:rsidR="00D92B64" w:rsidRDefault="007C62CF">
            <w:pPr>
              <w:pStyle w:val="TableParagraph"/>
              <w:spacing w:line="255" w:lineRule="exact"/>
              <w:ind w:left="106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  <w:tc>
          <w:tcPr>
            <w:tcW w:w="1421" w:type="dxa"/>
          </w:tcPr>
          <w:p w14:paraId="5DD41225" w14:textId="77777777" w:rsidR="00D92B64" w:rsidRDefault="007C62CF">
            <w:pPr>
              <w:pStyle w:val="TableParagraph"/>
              <w:spacing w:before="2" w:line="268" w:lineRule="auto"/>
              <w:ind w:left="111" w:right="57"/>
              <w:rPr>
                <w:b/>
              </w:rPr>
            </w:pPr>
            <w:r>
              <w:rPr>
                <w:b/>
                <w:spacing w:val="-2"/>
              </w:rPr>
              <w:t>Actual Result</w:t>
            </w:r>
          </w:p>
        </w:tc>
        <w:tc>
          <w:tcPr>
            <w:tcW w:w="1162" w:type="dxa"/>
          </w:tcPr>
          <w:p w14:paraId="5DD41226" w14:textId="77777777" w:rsidR="00D92B64" w:rsidRDefault="007C62CF">
            <w:pPr>
              <w:pStyle w:val="TableParagraph"/>
              <w:spacing w:line="255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Pass/Fail</w:t>
            </w:r>
          </w:p>
        </w:tc>
      </w:tr>
      <w:tr w:rsidR="00D92B64" w14:paraId="5DD41231" w14:textId="77777777">
        <w:trPr>
          <w:trHeight w:val="1089"/>
        </w:trPr>
        <w:tc>
          <w:tcPr>
            <w:tcW w:w="1013" w:type="dxa"/>
          </w:tcPr>
          <w:p w14:paraId="5DD41228" w14:textId="77777777" w:rsidR="00D92B64" w:rsidRDefault="007C62CF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4"/>
              </w:rPr>
              <w:t>TC-</w:t>
            </w:r>
            <w:r>
              <w:rPr>
                <w:b/>
                <w:spacing w:val="-5"/>
              </w:rPr>
              <w:t>001</w:t>
            </w:r>
          </w:p>
        </w:tc>
        <w:tc>
          <w:tcPr>
            <w:tcW w:w="2141" w:type="dxa"/>
          </w:tcPr>
          <w:p w14:paraId="5DD41229" w14:textId="77777777" w:rsidR="00D92B64" w:rsidRDefault="007C62CF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Registration</w:t>
            </w:r>
          </w:p>
        </w:tc>
        <w:tc>
          <w:tcPr>
            <w:tcW w:w="2362" w:type="dxa"/>
          </w:tcPr>
          <w:p w14:paraId="5DD4122A" w14:textId="77777777" w:rsidR="00D92B64" w:rsidRDefault="007C62CF">
            <w:pPr>
              <w:pStyle w:val="TableParagraph"/>
              <w:numPr>
                <w:ilvl w:val="0"/>
                <w:numId w:val="4"/>
              </w:numPr>
              <w:tabs>
                <w:tab w:val="left" w:pos="335"/>
              </w:tabs>
              <w:spacing w:before="2" w:after="0" w:line="240" w:lineRule="auto"/>
              <w:ind w:left="335" w:hanging="229"/>
              <w:rPr>
                <w:b/>
              </w:rPr>
            </w:pPr>
            <w:r>
              <w:rPr>
                <w:b/>
              </w:rPr>
              <w:t>Visit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app/website</w:t>
            </w:r>
          </w:p>
          <w:p w14:paraId="5DD4122B" w14:textId="77777777" w:rsidR="00D92B64" w:rsidRDefault="007C62CF">
            <w:pPr>
              <w:pStyle w:val="TableParagraph"/>
              <w:numPr>
                <w:ilvl w:val="0"/>
                <w:numId w:val="4"/>
              </w:numPr>
              <w:tabs>
                <w:tab w:val="left" w:pos="335"/>
              </w:tabs>
              <w:spacing w:before="39" w:after="0" w:line="240" w:lineRule="auto"/>
              <w:ind w:left="335" w:hanging="229"/>
              <w:rPr>
                <w:b/>
              </w:rPr>
            </w:pPr>
            <w:r>
              <w:rPr>
                <w:b/>
              </w:rPr>
              <w:t>Click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"Sign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Up"</w:t>
            </w:r>
          </w:p>
          <w:p w14:paraId="5DD4122C" w14:textId="77777777" w:rsidR="00D92B64" w:rsidRDefault="007C62CF">
            <w:pPr>
              <w:pStyle w:val="TableParagraph"/>
              <w:numPr>
                <w:ilvl w:val="0"/>
                <w:numId w:val="4"/>
              </w:numPr>
              <w:tabs>
                <w:tab w:val="left" w:pos="335"/>
              </w:tabs>
              <w:spacing w:before="35" w:after="0" w:line="240" w:lineRule="auto"/>
              <w:ind w:left="335" w:hanging="229"/>
              <w:rPr>
                <w:b/>
              </w:rPr>
            </w:pPr>
            <w:r>
              <w:rPr>
                <w:b/>
              </w:rPr>
              <w:t>Fill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submit</w:t>
            </w:r>
            <w:r>
              <w:rPr>
                <w:b/>
                <w:spacing w:val="-4"/>
              </w:rPr>
              <w:t xml:space="preserve"> form</w:t>
            </w:r>
          </w:p>
        </w:tc>
        <w:tc>
          <w:tcPr>
            <w:tcW w:w="3006" w:type="dxa"/>
          </w:tcPr>
          <w:p w14:paraId="5DD4122D" w14:textId="77777777" w:rsidR="00D92B64" w:rsidRDefault="007C62CF">
            <w:pPr>
              <w:pStyle w:val="TableParagraph"/>
              <w:spacing w:before="2" w:line="276" w:lineRule="auto"/>
              <w:ind w:left="106" w:right="1196"/>
              <w:rPr>
                <w:b/>
              </w:rPr>
            </w:pPr>
            <w:r>
              <w:rPr>
                <w:b/>
              </w:rPr>
              <w:t>Profile saved Account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created,</w:t>
            </w:r>
          </w:p>
          <w:p w14:paraId="5DD4122E" w14:textId="77777777" w:rsidR="00D92B64" w:rsidRDefault="007C62CF">
            <w:pPr>
              <w:pStyle w:val="TableParagraph"/>
              <w:spacing w:line="255" w:lineRule="exact"/>
              <w:ind w:left="106"/>
              <w:rPr>
                <w:b/>
              </w:rPr>
            </w:pPr>
            <w:r>
              <w:rPr>
                <w:b/>
              </w:rPr>
              <w:t>redirected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screen</w:t>
            </w:r>
          </w:p>
        </w:tc>
        <w:tc>
          <w:tcPr>
            <w:tcW w:w="1421" w:type="dxa"/>
          </w:tcPr>
          <w:p w14:paraId="5DD4122F" w14:textId="77777777" w:rsidR="00D92B64" w:rsidRDefault="007C62CF">
            <w:pPr>
              <w:pStyle w:val="TableParagraph"/>
              <w:spacing w:line="255" w:lineRule="exact"/>
              <w:ind w:left="0" w:right="82"/>
              <w:jc w:val="center"/>
              <w:rPr>
                <w:b/>
              </w:rPr>
            </w:pPr>
            <w:r>
              <w:rPr>
                <w:b/>
                <w:spacing w:val="-2"/>
              </w:rPr>
              <w:t>[Pass/Fail]</w:t>
            </w:r>
          </w:p>
        </w:tc>
        <w:tc>
          <w:tcPr>
            <w:tcW w:w="1162" w:type="dxa"/>
          </w:tcPr>
          <w:p w14:paraId="5DD41230" w14:textId="77777777" w:rsidR="00D92B64" w:rsidRDefault="007C62CF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Pass</w:t>
            </w:r>
          </w:p>
        </w:tc>
      </w:tr>
      <w:tr w:rsidR="00D92B64" w14:paraId="5DD4123A" w14:textId="77777777">
        <w:trPr>
          <w:trHeight w:val="1685"/>
        </w:trPr>
        <w:tc>
          <w:tcPr>
            <w:tcW w:w="1013" w:type="dxa"/>
          </w:tcPr>
          <w:p w14:paraId="5DD41232" w14:textId="77777777" w:rsidR="00D92B64" w:rsidRDefault="007C62CF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4"/>
              </w:rPr>
              <w:t>TC-</w:t>
            </w:r>
            <w:r>
              <w:rPr>
                <w:b/>
                <w:spacing w:val="-5"/>
              </w:rPr>
              <w:t>002</w:t>
            </w:r>
          </w:p>
        </w:tc>
        <w:tc>
          <w:tcPr>
            <w:tcW w:w="2141" w:type="dxa"/>
          </w:tcPr>
          <w:p w14:paraId="5DD41233" w14:textId="77777777" w:rsidR="00D92B64" w:rsidRDefault="007C62CF">
            <w:pPr>
              <w:pStyle w:val="TableParagraph"/>
              <w:spacing w:before="2" w:line="273" w:lineRule="auto"/>
              <w:ind w:right="153"/>
              <w:rPr>
                <w:b/>
              </w:rPr>
            </w:pPr>
            <w:r>
              <w:rPr>
                <w:b/>
              </w:rPr>
              <w:t>Restaurant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Profile </w:t>
            </w:r>
            <w:r>
              <w:rPr>
                <w:b/>
                <w:spacing w:val="-2"/>
              </w:rPr>
              <w:t>Creation</w:t>
            </w:r>
          </w:p>
        </w:tc>
        <w:tc>
          <w:tcPr>
            <w:tcW w:w="2362" w:type="dxa"/>
          </w:tcPr>
          <w:p w14:paraId="5DD41234" w14:textId="77777777" w:rsidR="00D92B64" w:rsidRDefault="007C62CF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</w:tabs>
              <w:spacing w:before="2" w:after="0" w:line="278" w:lineRule="auto"/>
              <w:ind w:right="456" w:firstLine="0"/>
              <w:rPr>
                <w:b/>
              </w:rPr>
            </w:pPr>
            <w:r>
              <w:rPr>
                <w:b/>
              </w:rPr>
              <w:t>Login as restaurant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owner</w:t>
            </w:r>
          </w:p>
          <w:p w14:paraId="5DD41235" w14:textId="77777777" w:rsidR="00D92B64" w:rsidRDefault="007C62CF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</w:tabs>
              <w:spacing w:after="0" w:line="273" w:lineRule="auto"/>
              <w:ind w:right="560" w:firstLine="0"/>
              <w:rPr>
                <w:b/>
              </w:rPr>
            </w:pPr>
            <w:r>
              <w:rPr>
                <w:b/>
              </w:rPr>
              <w:t>Fill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restaurant details &amp; menu</w:t>
            </w:r>
          </w:p>
          <w:p w14:paraId="5DD41236" w14:textId="77777777" w:rsidR="00D92B64" w:rsidRDefault="007C62CF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</w:tabs>
              <w:spacing w:after="0" w:line="255" w:lineRule="exact"/>
              <w:ind w:left="335" w:hanging="229"/>
              <w:rPr>
                <w:b/>
              </w:rPr>
            </w:pPr>
            <w:r>
              <w:rPr>
                <w:b/>
                <w:spacing w:val="-4"/>
              </w:rPr>
              <w:t>Save</w:t>
            </w:r>
          </w:p>
        </w:tc>
        <w:tc>
          <w:tcPr>
            <w:tcW w:w="3006" w:type="dxa"/>
          </w:tcPr>
          <w:p w14:paraId="5DD41237" w14:textId="77777777" w:rsidR="00D92B64" w:rsidRDefault="007C62CF">
            <w:pPr>
              <w:pStyle w:val="TableParagraph"/>
              <w:spacing w:before="2" w:line="273" w:lineRule="auto"/>
              <w:ind w:left="106"/>
              <w:rPr>
                <w:b/>
              </w:rPr>
            </w:pPr>
            <w:r>
              <w:rPr>
                <w:b/>
              </w:rPr>
              <w:t>Profile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saved,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restaurant listed in search results</w:t>
            </w:r>
          </w:p>
        </w:tc>
        <w:tc>
          <w:tcPr>
            <w:tcW w:w="1421" w:type="dxa"/>
          </w:tcPr>
          <w:p w14:paraId="5DD41238" w14:textId="77777777" w:rsidR="00D92B64" w:rsidRDefault="007C62CF">
            <w:pPr>
              <w:pStyle w:val="TableParagraph"/>
              <w:spacing w:line="255" w:lineRule="exact"/>
              <w:ind w:left="0" w:right="82"/>
              <w:jc w:val="center"/>
              <w:rPr>
                <w:b/>
              </w:rPr>
            </w:pPr>
            <w:r>
              <w:rPr>
                <w:b/>
                <w:spacing w:val="-2"/>
              </w:rPr>
              <w:t>[Pass/Fail]</w:t>
            </w:r>
          </w:p>
        </w:tc>
        <w:tc>
          <w:tcPr>
            <w:tcW w:w="1162" w:type="dxa"/>
          </w:tcPr>
          <w:p w14:paraId="5DD41239" w14:textId="77777777" w:rsidR="00D92B64" w:rsidRDefault="007C62CF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Pass</w:t>
            </w:r>
          </w:p>
        </w:tc>
      </w:tr>
      <w:tr w:rsidR="00D92B64" w14:paraId="5DD41243" w14:textId="77777777">
        <w:trPr>
          <w:trHeight w:val="1977"/>
        </w:trPr>
        <w:tc>
          <w:tcPr>
            <w:tcW w:w="1013" w:type="dxa"/>
          </w:tcPr>
          <w:p w14:paraId="5DD4123B" w14:textId="77777777" w:rsidR="00D92B64" w:rsidRDefault="007C62CF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4"/>
              </w:rPr>
              <w:t>TC-</w:t>
            </w:r>
            <w:r>
              <w:rPr>
                <w:b/>
                <w:spacing w:val="-5"/>
              </w:rPr>
              <w:t>003</w:t>
            </w:r>
          </w:p>
        </w:tc>
        <w:tc>
          <w:tcPr>
            <w:tcW w:w="2141" w:type="dxa"/>
          </w:tcPr>
          <w:p w14:paraId="5DD4123C" w14:textId="77777777" w:rsidR="00D92B64" w:rsidRDefault="007C62CF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Place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Order</w:t>
            </w:r>
          </w:p>
        </w:tc>
        <w:tc>
          <w:tcPr>
            <w:tcW w:w="2362" w:type="dxa"/>
          </w:tcPr>
          <w:p w14:paraId="5DD4123D" w14:textId="77777777" w:rsidR="00D92B64" w:rsidRDefault="007C62CF">
            <w:pPr>
              <w:pStyle w:val="TableParagraph"/>
              <w:numPr>
                <w:ilvl w:val="0"/>
                <w:numId w:val="6"/>
              </w:numPr>
              <w:tabs>
                <w:tab w:val="left" w:pos="335"/>
              </w:tabs>
              <w:spacing w:before="2" w:after="0" w:line="278" w:lineRule="auto"/>
              <w:ind w:right="200" w:firstLine="0"/>
              <w:rPr>
                <w:b/>
              </w:rPr>
            </w:pPr>
            <w:r>
              <w:rPr>
                <w:b/>
              </w:rPr>
              <w:t>Search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restaurant or dish</w:t>
            </w:r>
          </w:p>
          <w:p w14:paraId="5DD4123E" w14:textId="77777777" w:rsidR="00D92B64" w:rsidRDefault="007C62CF">
            <w:pPr>
              <w:pStyle w:val="TableParagraph"/>
              <w:numPr>
                <w:ilvl w:val="0"/>
                <w:numId w:val="6"/>
              </w:numPr>
              <w:tabs>
                <w:tab w:val="left" w:pos="335"/>
              </w:tabs>
              <w:spacing w:after="0" w:line="276" w:lineRule="auto"/>
              <w:ind w:right="370" w:firstLine="0"/>
              <w:rPr>
                <w:b/>
              </w:rPr>
            </w:pPr>
            <w:r>
              <w:rPr>
                <w:b/>
              </w:rPr>
              <w:t>Select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items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 add to cart</w:t>
            </w:r>
          </w:p>
          <w:p w14:paraId="5DD4123F" w14:textId="77777777" w:rsidR="00D92B64" w:rsidRDefault="007C62CF">
            <w:pPr>
              <w:pStyle w:val="TableParagraph"/>
              <w:numPr>
                <w:ilvl w:val="0"/>
                <w:numId w:val="6"/>
              </w:numPr>
              <w:tabs>
                <w:tab w:val="left" w:pos="335"/>
              </w:tabs>
              <w:spacing w:after="0" w:line="273" w:lineRule="auto"/>
              <w:ind w:right="139" w:firstLine="0"/>
              <w:rPr>
                <w:b/>
              </w:rPr>
            </w:pPr>
            <w:r>
              <w:rPr>
                <w:b/>
              </w:rPr>
              <w:t>Confirm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spacing w:val="-2"/>
              </w:rPr>
              <w:t>payment</w:t>
            </w:r>
          </w:p>
        </w:tc>
        <w:tc>
          <w:tcPr>
            <w:tcW w:w="3006" w:type="dxa"/>
          </w:tcPr>
          <w:p w14:paraId="5DD41240" w14:textId="77777777" w:rsidR="00D92B64" w:rsidRDefault="007C62CF">
            <w:pPr>
              <w:pStyle w:val="TableParagraph"/>
              <w:spacing w:before="2" w:line="273" w:lineRule="auto"/>
              <w:ind w:left="106" w:right="158"/>
              <w:rPr>
                <w:b/>
              </w:rPr>
            </w:pPr>
            <w:r>
              <w:rPr>
                <w:b/>
              </w:rPr>
              <w:t>Order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confirmed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and shown in user order </w:t>
            </w:r>
            <w:r>
              <w:rPr>
                <w:b/>
                <w:spacing w:val="-2"/>
              </w:rPr>
              <w:t>history</w:t>
            </w:r>
          </w:p>
        </w:tc>
        <w:tc>
          <w:tcPr>
            <w:tcW w:w="1421" w:type="dxa"/>
          </w:tcPr>
          <w:p w14:paraId="5DD41241" w14:textId="77777777" w:rsidR="00D92B64" w:rsidRDefault="007C62CF">
            <w:pPr>
              <w:pStyle w:val="TableParagraph"/>
              <w:spacing w:line="255" w:lineRule="exact"/>
              <w:ind w:left="0" w:right="82"/>
              <w:jc w:val="center"/>
              <w:rPr>
                <w:b/>
              </w:rPr>
            </w:pPr>
            <w:r>
              <w:rPr>
                <w:b/>
                <w:spacing w:val="-2"/>
              </w:rPr>
              <w:t>[Pass/Fail]</w:t>
            </w:r>
          </w:p>
        </w:tc>
        <w:tc>
          <w:tcPr>
            <w:tcW w:w="1162" w:type="dxa"/>
          </w:tcPr>
          <w:p w14:paraId="5DD41242" w14:textId="77777777" w:rsidR="00D92B64" w:rsidRDefault="007C62CF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Pass</w:t>
            </w:r>
          </w:p>
        </w:tc>
      </w:tr>
    </w:tbl>
    <w:p w14:paraId="5DD41244" w14:textId="77777777" w:rsidR="00D92B64" w:rsidRDefault="00D92B64">
      <w:pPr>
        <w:rPr>
          <w:b/>
        </w:rPr>
      </w:pPr>
    </w:p>
    <w:p w14:paraId="5DD41245" w14:textId="77777777" w:rsidR="00D92B64" w:rsidRDefault="00D92B64"/>
    <w:p w14:paraId="5DD41246" w14:textId="77777777" w:rsidR="00D92B64" w:rsidRDefault="00D92B64"/>
    <w:p w14:paraId="5DD41247" w14:textId="77777777" w:rsidR="00D92B64" w:rsidRDefault="007C62CF">
      <w:pPr>
        <w:ind w:left="1157"/>
        <w:rPr>
          <w:b/>
        </w:rPr>
      </w:pPr>
      <w:r>
        <w:rPr>
          <w:b/>
        </w:rPr>
        <w:t>Bug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Tracking:</w:t>
      </w:r>
    </w:p>
    <w:p w14:paraId="5DD41248" w14:textId="77777777" w:rsidR="00D92B64" w:rsidRDefault="00D92B64">
      <w:pPr>
        <w:spacing w:after="0"/>
        <w:rPr>
          <w:b/>
        </w:rPr>
        <w:sectPr w:rsidR="00D92B64">
          <w:pgSz w:w="11910" w:h="16840"/>
          <w:pgMar w:top="1620" w:right="0" w:bottom="280" w:left="283" w:header="720" w:footer="720" w:gutter="0"/>
          <w:cols w:space="720"/>
        </w:sectPr>
      </w:pPr>
    </w:p>
    <w:p w14:paraId="5DD41249" w14:textId="77777777" w:rsidR="00D92B64" w:rsidRDefault="00D92B64">
      <w:pPr>
        <w:pStyle w:val="BodyText"/>
        <w:spacing w:before="3"/>
        <w:rPr>
          <w:b/>
          <w:sz w:val="2"/>
        </w:rPr>
      </w:pPr>
    </w:p>
    <w:tbl>
      <w:tblPr>
        <w:tblW w:w="10600" w:type="dxa"/>
        <w:tblInd w:w="-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1835"/>
        <w:gridCol w:w="2621"/>
        <w:gridCol w:w="1599"/>
        <w:gridCol w:w="1134"/>
        <w:gridCol w:w="1417"/>
      </w:tblGrid>
      <w:tr w:rsidR="00D92B64" w14:paraId="5DD41250" w14:textId="77777777">
        <w:trPr>
          <w:trHeight w:val="839"/>
        </w:trPr>
        <w:tc>
          <w:tcPr>
            <w:tcW w:w="1994" w:type="dxa"/>
          </w:tcPr>
          <w:p w14:paraId="5DD4124A" w14:textId="77777777" w:rsidR="00D92B64" w:rsidRDefault="007C62CF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Bug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1835" w:type="dxa"/>
          </w:tcPr>
          <w:p w14:paraId="5DD4124B" w14:textId="77777777" w:rsidR="00D92B64" w:rsidRDefault="007C62CF">
            <w:pPr>
              <w:pStyle w:val="TableParagraph"/>
              <w:spacing w:before="2" w:line="273" w:lineRule="auto"/>
              <w:ind w:left="109" w:right="138"/>
              <w:rPr>
                <w:b/>
              </w:rPr>
            </w:pPr>
            <w:r>
              <w:rPr>
                <w:b/>
                <w:spacing w:val="-4"/>
              </w:rPr>
              <w:t xml:space="preserve">Bug </w:t>
            </w:r>
            <w:r>
              <w:rPr>
                <w:b/>
                <w:spacing w:val="-2"/>
              </w:rPr>
              <w:t>Description</w:t>
            </w:r>
          </w:p>
        </w:tc>
        <w:tc>
          <w:tcPr>
            <w:tcW w:w="2621" w:type="dxa"/>
          </w:tcPr>
          <w:p w14:paraId="5DD4124C" w14:textId="77777777" w:rsidR="00D92B64" w:rsidRDefault="007C62CF">
            <w:pPr>
              <w:pStyle w:val="TableParagraph"/>
              <w:spacing w:line="255" w:lineRule="exact"/>
              <w:ind w:left="109"/>
              <w:rPr>
                <w:b/>
              </w:rPr>
            </w:pPr>
            <w:r>
              <w:rPr>
                <w:b/>
              </w:rPr>
              <w:t>Steps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reproduce</w:t>
            </w:r>
          </w:p>
        </w:tc>
        <w:tc>
          <w:tcPr>
            <w:tcW w:w="1599" w:type="dxa"/>
          </w:tcPr>
          <w:p w14:paraId="5DD4124D" w14:textId="77777777" w:rsidR="00D92B64" w:rsidRDefault="007C62CF">
            <w:pPr>
              <w:pStyle w:val="TableParagraph"/>
              <w:spacing w:line="255" w:lineRule="exact"/>
              <w:ind w:left="103"/>
              <w:rPr>
                <w:b/>
              </w:rPr>
            </w:pPr>
            <w:r>
              <w:rPr>
                <w:b/>
                <w:spacing w:val="-2"/>
              </w:rPr>
              <w:t>Severity</w:t>
            </w:r>
          </w:p>
        </w:tc>
        <w:tc>
          <w:tcPr>
            <w:tcW w:w="1134" w:type="dxa"/>
          </w:tcPr>
          <w:p w14:paraId="5DD4124E" w14:textId="77777777" w:rsidR="00D92B64" w:rsidRDefault="007C62CF">
            <w:pPr>
              <w:pStyle w:val="TableParagraph"/>
              <w:spacing w:line="255" w:lineRule="exact"/>
              <w:ind w:left="103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  <w:tc>
          <w:tcPr>
            <w:tcW w:w="1417" w:type="dxa"/>
          </w:tcPr>
          <w:p w14:paraId="5DD4124F" w14:textId="77777777" w:rsidR="00D92B64" w:rsidRDefault="007C62CF">
            <w:pPr>
              <w:pStyle w:val="TableParagraph"/>
              <w:spacing w:before="2" w:line="273" w:lineRule="auto"/>
              <w:ind w:left="102" w:right="188"/>
              <w:rPr>
                <w:b/>
              </w:rPr>
            </w:pPr>
            <w:r>
              <w:rPr>
                <w:b/>
                <w:spacing w:val="-2"/>
              </w:rPr>
              <w:t>Additional feedback</w:t>
            </w:r>
          </w:p>
        </w:tc>
      </w:tr>
      <w:tr w:rsidR="00D92B64" w14:paraId="5DD4125D" w14:textId="77777777">
        <w:trPr>
          <w:trHeight w:val="3975"/>
        </w:trPr>
        <w:tc>
          <w:tcPr>
            <w:tcW w:w="1994" w:type="dxa"/>
          </w:tcPr>
          <w:p w14:paraId="5DD41251" w14:textId="77777777" w:rsidR="00D92B64" w:rsidRDefault="007C62CF">
            <w:pPr>
              <w:pStyle w:val="TableParagraph"/>
              <w:spacing w:line="255" w:lineRule="exact"/>
            </w:pPr>
            <w:r>
              <w:rPr>
                <w:spacing w:val="-2"/>
              </w:rPr>
              <w:t>BG-</w:t>
            </w:r>
            <w:r>
              <w:rPr>
                <w:spacing w:val="-5"/>
              </w:rPr>
              <w:t>001</w:t>
            </w:r>
          </w:p>
        </w:tc>
        <w:tc>
          <w:tcPr>
            <w:tcW w:w="1835" w:type="dxa"/>
          </w:tcPr>
          <w:p w14:paraId="5DD41252" w14:textId="77777777" w:rsidR="00D92B64" w:rsidRDefault="00D92B64">
            <w:pPr>
              <w:pStyle w:val="TableParagraph"/>
              <w:ind w:left="0"/>
              <w:rPr>
                <w:b/>
              </w:rPr>
            </w:pPr>
          </w:p>
          <w:p w14:paraId="5DD41253" w14:textId="77777777" w:rsidR="00D92B64" w:rsidRDefault="00D92B64">
            <w:pPr>
              <w:pStyle w:val="TableParagraph"/>
              <w:ind w:left="0"/>
              <w:rPr>
                <w:b/>
              </w:rPr>
            </w:pPr>
          </w:p>
          <w:p w14:paraId="5DD41254" w14:textId="77777777" w:rsidR="00D92B64" w:rsidRDefault="00D92B64">
            <w:pPr>
              <w:pStyle w:val="TableParagraph"/>
              <w:ind w:left="0"/>
              <w:rPr>
                <w:b/>
              </w:rPr>
            </w:pPr>
          </w:p>
          <w:p w14:paraId="5DD41255" w14:textId="77777777" w:rsidR="00D92B64" w:rsidRDefault="00D92B64">
            <w:pPr>
              <w:pStyle w:val="TableParagraph"/>
              <w:ind w:left="0"/>
              <w:rPr>
                <w:b/>
              </w:rPr>
            </w:pPr>
          </w:p>
          <w:p w14:paraId="5DD41256" w14:textId="77777777" w:rsidR="00D92B64" w:rsidRDefault="00D92B64">
            <w:pPr>
              <w:pStyle w:val="TableParagraph"/>
              <w:ind w:left="0"/>
              <w:rPr>
                <w:b/>
              </w:rPr>
            </w:pPr>
          </w:p>
          <w:p w14:paraId="5DD41257" w14:textId="77777777" w:rsidR="00D92B64" w:rsidRDefault="00D92B64">
            <w:pPr>
              <w:pStyle w:val="TableParagraph"/>
              <w:spacing w:before="245"/>
              <w:ind w:left="0"/>
              <w:rPr>
                <w:b/>
              </w:rPr>
            </w:pPr>
          </w:p>
          <w:p w14:paraId="5DD41258" w14:textId="77777777" w:rsidR="00D92B64" w:rsidRDefault="007C62CF">
            <w:pPr>
              <w:pStyle w:val="TableParagraph"/>
              <w:spacing w:line="276" w:lineRule="auto"/>
              <w:ind w:left="205" w:right="344"/>
            </w:pPr>
            <w:r>
              <w:t>Filter</w:t>
            </w:r>
            <w:r>
              <w:rPr>
                <w:spacing w:val="-13"/>
              </w:rPr>
              <w:t xml:space="preserve"> </w:t>
            </w:r>
            <w:r>
              <w:t xml:space="preserve">not </w:t>
            </w:r>
            <w:r>
              <w:rPr>
                <w:spacing w:val="-2"/>
              </w:rPr>
              <w:t>working properly</w:t>
            </w:r>
          </w:p>
        </w:tc>
        <w:tc>
          <w:tcPr>
            <w:tcW w:w="2621" w:type="dxa"/>
          </w:tcPr>
          <w:p w14:paraId="5DD41259" w14:textId="77777777" w:rsidR="00D92B64" w:rsidRDefault="007C62CF">
            <w:pPr>
              <w:pStyle w:val="TableParagraph"/>
              <w:spacing w:before="2" w:line="273" w:lineRule="auto"/>
              <w:ind w:left="109" w:right="68"/>
            </w:pPr>
            <w:r>
              <w:t>1. Search with location</w:t>
            </w:r>
            <w:r>
              <w:rPr>
                <w:spacing w:val="-13"/>
              </w:rPr>
              <w:t xml:space="preserve"> </w:t>
            </w:r>
            <w:r>
              <w:t>+</w:t>
            </w:r>
            <w:r>
              <w:rPr>
                <w:spacing w:val="-12"/>
              </w:rPr>
              <w:t xml:space="preserve"> </w:t>
            </w:r>
            <w:r>
              <w:t>specialty</w:t>
            </w:r>
          </w:p>
        </w:tc>
        <w:tc>
          <w:tcPr>
            <w:tcW w:w="1599" w:type="dxa"/>
          </w:tcPr>
          <w:p w14:paraId="5DD4125A" w14:textId="77777777" w:rsidR="00D92B64" w:rsidRDefault="007C62CF">
            <w:pPr>
              <w:pStyle w:val="TableParagraph"/>
              <w:spacing w:line="255" w:lineRule="exact"/>
              <w:ind w:left="103"/>
            </w:pPr>
            <w:r>
              <w:rPr>
                <w:spacing w:val="-2"/>
              </w:rPr>
              <w:t>Medium</w:t>
            </w:r>
          </w:p>
        </w:tc>
        <w:tc>
          <w:tcPr>
            <w:tcW w:w="1134" w:type="dxa"/>
          </w:tcPr>
          <w:p w14:paraId="5DD4125B" w14:textId="77777777" w:rsidR="00D92B64" w:rsidRDefault="007C62CF">
            <w:pPr>
              <w:pStyle w:val="TableParagraph"/>
              <w:spacing w:line="255" w:lineRule="exact"/>
              <w:ind w:left="103"/>
            </w:pPr>
            <w:r>
              <w:rPr>
                <w:spacing w:val="-4"/>
              </w:rPr>
              <w:t>Open</w:t>
            </w:r>
          </w:p>
        </w:tc>
        <w:tc>
          <w:tcPr>
            <w:tcW w:w="1417" w:type="dxa"/>
          </w:tcPr>
          <w:p w14:paraId="5DD4125C" w14:textId="77777777" w:rsidR="00D92B64" w:rsidRDefault="007C62CF">
            <w:pPr>
              <w:pStyle w:val="TableParagraph"/>
              <w:spacing w:before="2" w:line="276" w:lineRule="auto"/>
              <w:ind w:left="102" w:right="188"/>
            </w:pPr>
            <w:r>
              <w:t>Only</w:t>
            </w:r>
            <w:r>
              <w:rPr>
                <w:spacing w:val="-13"/>
              </w:rPr>
              <w:t xml:space="preserve"> </w:t>
            </w:r>
            <w:r>
              <w:t xml:space="preserve">partial </w:t>
            </w:r>
            <w:r>
              <w:rPr>
                <w:spacing w:val="-2"/>
              </w:rPr>
              <w:t>results shown</w:t>
            </w:r>
          </w:p>
        </w:tc>
      </w:tr>
      <w:tr w:rsidR="00D92B64" w14:paraId="5DD41264" w14:textId="77777777">
        <w:trPr>
          <w:trHeight w:val="498"/>
        </w:trPr>
        <w:tc>
          <w:tcPr>
            <w:tcW w:w="1994" w:type="dxa"/>
          </w:tcPr>
          <w:p w14:paraId="5DD4125E" w14:textId="77777777" w:rsidR="00D92B64" w:rsidRDefault="007C62CF">
            <w:pPr>
              <w:pStyle w:val="TableParagraph"/>
              <w:spacing w:line="255" w:lineRule="exact"/>
            </w:pPr>
            <w:r>
              <w:rPr>
                <w:spacing w:val="-5"/>
              </w:rPr>
              <w:t>...</w:t>
            </w:r>
          </w:p>
        </w:tc>
        <w:tc>
          <w:tcPr>
            <w:tcW w:w="1835" w:type="dxa"/>
          </w:tcPr>
          <w:p w14:paraId="5DD4125F" w14:textId="77777777" w:rsidR="00D92B64" w:rsidRDefault="007C62CF">
            <w:pPr>
              <w:pStyle w:val="TableParagraph"/>
              <w:spacing w:line="255" w:lineRule="exact"/>
              <w:ind w:left="109"/>
            </w:pPr>
            <w:r>
              <w:rPr>
                <w:spacing w:val="-5"/>
              </w:rPr>
              <w:t>...</w:t>
            </w:r>
          </w:p>
        </w:tc>
        <w:tc>
          <w:tcPr>
            <w:tcW w:w="2621" w:type="dxa"/>
          </w:tcPr>
          <w:p w14:paraId="5DD41260" w14:textId="77777777" w:rsidR="00D92B64" w:rsidRDefault="007C62CF">
            <w:pPr>
              <w:pStyle w:val="TableParagraph"/>
              <w:spacing w:line="255" w:lineRule="exact"/>
              <w:ind w:left="109"/>
            </w:pPr>
            <w:r>
              <w:rPr>
                <w:spacing w:val="-5"/>
              </w:rPr>
              <w:t>...</w:t>
            </w:r>
          </w:p>
        </w:tc>
        <w:tc>
          <w:tcPr>
            <w:tcW w:w="1599" w:type="dxa"/>
          </w:tcPr>
          <w:p w14:paraId="5DD41261" w14:textId="77777777" w:rsidR="00D92B64" w:rsidRDefault="007C62CF">
            <w:pPr>
              <w:pStyle w:val="TableParagraph"/>
              <w:spacing w:line="255" w:lineRule="exact"/>
              <w:ind w:left="103"/>
            </w:pPr>
            <w:r>
              <w:rPr>
                <w:spacing w:val="-5"/>
              </w:rPr>
              <w:t>...</w:t>
            </w:r>
          </w:p>
        </w:tc>
        <w:tc>
          <w:tcPr>
            <w:tcW w:w="1134" w:type="dxa"/>
          </w:tcPr>
          <w:p w14:paraId="5DD41262" w14:textId="77777777" w:rsidR="00D92B64" w:rsidRDefault="007C62CF">
            <w:pPr>
              <w:pStyle w:val="TableParagraph"/>
              <w:spacing w:line="255" w:lineRule="exact"/>
              <w:ind w:left="103"/>
            </w:pPr>
            <w:r>
              <w:rPr>
                <w:spacing w:val="-5"/>
              </w:rPr>
              <w:t>...</w:t>
            </w:r>
          </w:p>
        </w:tc>
        <w:tc>
          <w:tcPr>
            <w:tcW w:w="1417" w:type="dxa"/>
          </w:tcPr>
          <w:p w14:paraId="5DD41263" w14:textId="77777777" w:rsidR="00D92B64" w:rsidRDefault="007C62CF">
            <w:pPr>
              <w:pStyle w:val="TableParagraph"/>
              <w:spacing w:line="255" w:lineRule="exact"/>
              <w:ind w:left="102"/>
            </w:pPr>
            <w:r>
              <w:rPr>
                <w:spacing w:val="-5"/>
              </w:rPr>
              <w:t>...</w:t>
            </w:r>
          </w:p>
        </w:tc>
      </w:tr>
    </w:tbl>
    <w:p w14:paraId="5DD41265" w14:textId="77777777" w:rsidR="00D92B64" w:rsidRDefault="00D92B64">
      <w:pPr>
        <w:rPr>
          <w:b/>
        </w:rPr>
      </w:pPr>
    </w:p>
    <w:p w14:paraId="5DD41266" w14:textId="77777777" w:rsidR="00D92B64" w:rsidRDefault="007C62CF">
      <w:pPr>
        <w:rPr>
          <w:b/>
        </w:rPr>
      </w:pPr>
      <w:r>
        <w:rPr>
          <w:b/>
        </w:rPr>
        <w:t>Sign-off:</w:t>
      </w:r>
    </w:p>
    <w:p w14:paraId="5DD41267" w14:textId="41B1E93A" w:rsidR="00D92B64" w:rsidRDefault="007C62CF">
      <w:pPr>
        <w:rPr>
          <w:lang w:val="en-US"/>
        </w:rPr>
      </w:pPr>
      <w:r>
        <w:t>Tester N</w:t>
      </w:r>
      <w:r>
        <w:t>a</w:t>
      </w:r>
      <w:r>
        <w:t>m</w:t>
      </w:r>
      <w:r>
        <w:t>e</w:t>
      </w:r>
      <w:r>
        <w:t>:</w:t>
      </w:r>
      <w:r>
        <w:t xml:space="preserve"> </w:t>
      </w:r>
      <w:r w:rsidR="000E2D44">
        <w:t>Hemasridevuguthula</w:t>
      </w:r>
    </w:p>
    <w:p w14:paraId="5DD41268" w14:textId="7213944F" w:rsidR="00D92B64" w:rsidRDefault="007C62CF">
      <w:r>
        <w:t xml:space="preserve">Date: </w:t>
      </w:r>
      <w:r w:rsidR="000E2D44">
        <w:t>18</w:t>
      </w:r>
      <w:r>
        <w:t xml:space="preserve"> Ju</w:t>
      </w:r>
      <w:r w:rsidR="000E2D44">
        <w:t>ly</w:t>
      </w:r>
      <w:r>
        <w:t xml:space="preserve"> 2025</w:t>
      </w:r>
    </w:p>
    <w:p w14:paraId="5DD41269" w14:textId="02A54949" w:rsidR="00D92B64" w:rsidRDefault="007C62CF">
      <w:pPr>
        <w:rPr>
          <w:lang w:val="en-US"/>
        </w:rPr>
      </w:pPr>
      <w:r>
        <w:t xml:space="preserve">Signature: </w:t>
      </w:r>
      <w:r w:rsidR="000E2D44">
        <w:t>Hema</w:t>
      </w:r>
    </w:p>
    <w:p w14:paraId="5DD4126A" w14:textId="77777777" w:rsidR="00D92B64" w:rsidRDefault="007C62CF">
      <w:pPr>
        <w:rPr>
          <w:b/>
        </w:rPr>
      </w:pPr>
      <w:r>
        <w:rPr>
          <w:b/>
        </w:rPr>
        <w:t>Notes:</w:t>
      </w:r>
    </w:p>
    <w:p w14:paraId="5DD4126B" w14:textId="77777777" w:rsidR="00D92B64" w:rsidRDefault="007C62CF">
      <w:pPr>
        <w:numPr>
          <w:ilvl w:val="0"/>
          <w:numId w:val="1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5DD4126C" w14:textId="77777777" w:rsidR="00D92B64" w:rsidRDefault="007C62CF">
      <w:pPr>
        <w:numPr>
          <w:ilvl w:val="0"/>
          <w:numId w:val="1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5DD4126D" w14:textId="77777777" w:rsidR="00D92B64" w:rsidRDefault="007C62CF">
      <w:pPr>
        <w:numPr>
          <w:ilvl w:val="0"/>
          <w:numId w:val="1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5DD4126E" w14:textId="77777777" w:rsidR="00D92B64" w:rsidRDefault="007C62CF">
      <w:pPr>
        <w:numPr>
          <w:ilvl w:val="0"/>
          <w:numId w:val="1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5DD4126F" w14:textId="77777777" w:rsidR="00D92B64" w:rsidRDefault="00D92B64"/>
    <w:p w14:paraId="5DD41270" w14:textId="77777777" w:rsidR="00D92B64" w:rsidRDefault="00D92B64"/>
    <w:sectPr w:rsidR="00D92B6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495BD" w14:textId="77777777" w:rsidR="007C62CF" w:rsidRDefault="007C62CF">
      <w:pPr>
        <w:spacing w:line="240" w:lineRule="auto"/>
      </w:pPr>
      <w:r>
        <w:separator/>
      </w:r>
    </w:p>
  </w:endnote>
  <w:endnote w:type="continuationSeparator" w:id="0">
    <w:p w14:paraId="6FA53D91" w14:textId="77777777" w:rsidR="007C62CF" w:rsidRDefault="007C6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EAFE5" w14:textId="77777777" w:rsidR="007C62CF" w:rsidRDefault="007C62CF">
      <w:pPr>
        <w:spacing w:after="0"/>
      </w:pPr>
      <w:r>
        <w:separator/>
      </w:r>
    </w:p>
  </w:footnote>
  <w:footnote w:type="continuationSeparator" w:id="0">
    <w:p w14:paraId="622FC957" w14:textId="77777777" w:rsidR="007C62CF" w:rsidRDefault="007C62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710F35"/>
    <w:multiLevelType w:val="singleLevel"/>
    <w:tmpl w:val="86710F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106" w:hanging="23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325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50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75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0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26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51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76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1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37" w:hanging="23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541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42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43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44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6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7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48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49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06559D"/>
    <w:multiLevelType w:val="multilevel"/>
    <w:tmpl w:val="1F0655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6" w:hanging="23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325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50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75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0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26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51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76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1" w:hanging="231"/>
      </w:pPr>
      <w:rPr>
        <w:rFonts w:hint="default"/>
        <w:lang w:val="en-US" w:eastAsia="en-US" w:bidi="ar-SA"/>
      </w:rPr>
    </w:lvl>
  </w:abstractNum>
  <w:num w:numId="1" w16cid:durableId="552038">
    <w:abstractNumId w:val="3"/>
  </w:num>
  <w:num w:numId="2" w16cid:durableId="743181223">
    <w:abstractNumId w:val="0"/>
  </w:num>
  <w:num w:numId="3" w16cid:durableId="1581401846">
    <w:abstractNumId w:val="4"/>
  </w:num>
  <w:num w:numId="4" w16cid:durableId="1318416329">
    <w:abstractNumId w:val="2"/>
  </w:num>
  <w:num w:numId="5" w16cid:durableId="1094327249">
    <w:abstractNumId w:val="5"/>
  </w:num>
  <w:num w:numId="6" w16cid:durableId="275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AE"/>
    <w:rsid w:val="000E2D44"/>
    <w:rsid w:val="001D28C3"/>
    <w:rsid w:val="001F5BB9"/>
    <w:rsid w:val="0026402E"/>
    <w:rsid w:val="00304FF3"/>
    <w:rsid w:val="00561A6B"/>
    <w:rsid w:val="005A44B6"/>
    <w:rsid w:val="007101C8"/>
    <w:rsid w:val="007C62CF"/>
    <w:rsid w:val="00B70249"/>
    <w:rsid w:val="00D92B64"/>
    <w:rsid w:val="00D941AE"/>
    <w:rsid w:val="0E2158D2"/>
    <w:rsid w:val="4D18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D411F3"/>
  <w15:docId w15:val="{2C25D450-D44A-4BF4-84E7-8DC2F927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val="en-US" w:bidi="ar-SA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0"/>
    <w:qFormat/>
    <w:pPr>
      <w:widowControl w:val="0"/>
    </w:pPr>
    <w:rPr>
      <w:rFonts w:ascii="Arial" w:eastAsia="Arial" w:hAnsi="Arial" w:cs="Arial"/>
    </w:rPr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qFormat/>
    <w:pPr>
      <w:widowControl w:val="0"/>
    </w:pPr>
    <w:rPr>
      <w:rFonts w:ascii="Arial" w:eastAsia="Arial" w:hAnsi="Arial" w:cs="Arial"/>
    </w:rPr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7</cp:revision>
  <cp:lastPrinted>2025-06-27T13:17:00Z</cp:lastPrinted>
  <dcterms:created xsi:type="dcterms:W3CDTF">2025-06-27T13:03:00Z</dcterms:created>
  <dcterms:modified xsi:type="dcterms:W3CDTF">2025-07-19T16:27:00Z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33616BAD010348E19C7A39C067EB6C28_12</vt:lpwstr>
  </property>
</Properties>
</file>